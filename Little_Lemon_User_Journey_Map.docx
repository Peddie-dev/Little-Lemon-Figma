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FB284" w14:textId="6CED2C7C" w:rsidR="001C5B10" w:rsidRDefault="00000000">
      <w:pPr>
        <w:pStyle w:val="Title"/>
      </w:pPr>
      <w:r>
        <w:t>User Journey Map – Joseph (Little Lemon Restaurant App)</w:t>
      </w:r>
    </w:p>
    <w:p w14:paraId="7F4D6971" w14:textId="77777777" w:rsidR="002A641D" w:rsidRDefault="002A641D" w:rsidP="002A641D"/>
    <w:p w14:paraId="145C32E5" w14:textId="1E1FEBC9" w:rsidR="002A641D" w:rsidRDefault="002A641D" w:rsidP="00E22438">
      <w:pPr>
        <w:pStyle w:val="Heading1"/>
        <w:ind w:left="1440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421A7A04" wp14:editId="72A0CE86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1771650" cy="1968500"/>
            <wp:effectExtent l="0" t="0" r="0" b="0"/>
            <wp:wrapSquare wrapText="bothSides"/>
            <wp:docPr id="21112444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244428" name="Picture 211124442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2438">
        <w:t xml:space="preserve"> </w:t>
      </w:r>
      <w:r>
        <w:t>Persona: Joseph</w:t>
      </w:r>
    </w:p>
    <w:p w14:paraId="49E4DD3B" w14:textId="49A5304C" w:rsidR="002A641D" w:rsidRDefault="00E22438" w:rsidP="00E22438">
      <w:pPr>
        <w:pStyle w:val="Heading1"/>
        <w:ind w:left="1440"/>
      </w:pPr>
      <w:r>
        <w:t xml:space="preserve"> </w:t>
      </w:r>
      <w:r w:rsidR="002A641D">
        <w:t>AGE: 34 years</w:t>
      </w:r>
    </w:p>
    <w:p w14:paraId="3D31B788" w14:textId="613AA8E0" w:rsidR="00E22438" w:rsidRDefault="00E22438" w:rsidP="00E22438">
      <w:pPr>
        <w:pStyle w:val="Heading1"/>
        <w:ind w:left="1440"/>
      </w:pPr>
      <w:r>
        <w:t xml:space="preserve"> OCCUPATION: </w:t>
      </w:r>
      <w:proofErr w:type="spellStart"/>
      <w:r>
        <w:t>Procument</w:t>
      </w:r>
      <w:proofErr w:type="spellEnd"/>
      <w:r>
        <w:t xml:space="preserve"> Lead</w:t>
      </w:r>
    </w:p>
    <w:p w14:paraId="73E2FFE6" w14:textId="226D8E57" w:rsidR="00E22438" w:rsidRPr="002A641D" w:rsidRDefault="00E22438" w:rsidP="00E22438">
      <w:pPr>
        <w:pStyle w:val="Heading1"/>
        <w:ind w:left="1440"/>
      </w:pPr>
      <w:r>
        <w:t xml:space="preserve"> TECH LITERATE: Medium</w:t>
      </w:r>
    </w:p>
    <w:p w14:paraId="24B43651" w14:textId="77777777" w:rsidR="00E22438" w:rsidRDefault="00E22438" w:rsidP="00E22438"/>
    <w:p w14:paraId="3F125894" w14:textId="400897CC" w:rsidR="002A641D" w:rsidRDefault="002A641D" w:rsidP="00E22438">
      <w:r>
        <w:t>Joseph is a busy professional who values convenience and efficiency. He is tech-savvy but gets frustrated with poorly designed apps. He’s looking for a restaurant reservation app that is seamless, fast, and reliable</w:t>
      </w:r>
      <w:r>
        <w:t>.</w:t>
      </w:r>
    </w:p>
    <w:p w14:paraId="3232654E" w14:textId="1282CD80" w:rsidR="001C5B10" w:rsidRDefault="00000000">
      <w:pPr>
        <w:pStyle w:val="Heading1"/>
      </w:pPr>
      <w:r>
        <w:t>User Journey Map</w:t>
      </w:r>
    </w:p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1612"/>
        <w:gridCol w:w="1582"/>
        <w:gridCol w:w="1582"/>
        <w:gridCol w:w="2187"/>
        <w:gridCol w:w="1811"/>
        <w:gridCol w:w="1684"/>
      </w:tblGrid>
      <w:tr w:rsidR="001C5B10" w14:paraId="114F3FAB" w14:textId="77777777" w:rsidTr="002A641D">
        <w:trPr>
          <w:trHeight w:val="537"/>
        </w:trPr>
        <w:tc>
          <w:tcPr>
            <w:tcW w:w="1612" w:type="dxa"/>
          </w:tcPr>
          <w:p w14:paraId="52652B97" w14:textId="7F53C3AF" w:rsidR="001C5B10" w:rsidRPr="00E22438" w:rsidRDefault="00000000">
            <w:pPr>
              <w:rPr>
                <w:b/>
                <w:bCs/>
              </w:rPr>
            </w:pPr>
            <w:r w:rsidRPr="00E22438">
              <w:rPr>
                <w:b/>
                <w:bCs/>
              </w:rPr>
              <w:t>St</w:t>
            </w:r>
            <w:r w:rsidR="00E22438">
              <w:rPr>
                <w:b/>
                <w:bCs/>
              </w:rPr>
              <w:t>eps</w:t>
            </w:r>
          </w:p>
        </w:tc>
        <w:tc>
          <w:tcPr>
            <w:tcW w:w="1582" w:type="dxa"/>
          </w:tcPr>
          <w:p w14:paraId="0E4619EC" w14:textId="77777777" w:rsidR="001C5B10" w:rsidRPr="00E22438" w:rsidRDefault="00000000">
            <w:pPr>
              <w:rPr>
                <w:b/>
                <w:bCs/>
              </w:rPr>
            </w:pPr>
            <w:r w:rsidRPr="00E22438">
              <w:rPr>
                <w:b/>
                <w:bCs/>
              </w:rPr>
              <w:t>User Actions</w:t>
            </w:r>
          </w:p>
        </w:tc>
        <w:tc>
          <w:tcPr>
            <w:tcW w:w="1582" w:type="dxa"/>
          </w:tcPr>
          <w:p w14:paraId="325D32F3" w14:textId="77777777" w:rsidR="001C5B10" w:rsidRPr="00E22438" w:rsidRDefault="00000000">
            <w:pPr>
              <w:rPr>
                <w:b/>
                <w:bCs/>
              </w:rPr>
            </w:pPr>
            <w:r w:rsidRPr="00E22438">
              <w:rPr>
                <w:b/>
                <w:bCs/>
              </w:rPr>
              <w:t>Touchpoints</w:t>
            </w:r>
          </w:p>
        </w:tc>
        <w:tc>
          <w:tcPr>
            <w:tcW w:w="2187" w:type="dxa"/>
          </w:tcPr>
          <w:p w14:paraId="3C78614E" w14:textId="77777777" w:rsidR="001C5B10" w:rsidRPr="00E22438" w:rsidRDefault="00000000">
            <w:pPr>
              <w:rPr>
                <w:b/>
                <w:bCs/>
              </w:rPr>
            </w:pPr>
            <w:r w:rsidRPr="00E22438">
              <w:rPr>
                <w:b/>
                <w:bCs/>
              </w:rPr>
              <w:t>Thoughts/Feelings</w:t>
            </w:r>
          </w:p>
        </w:tc>
        <w:tc>
          <w:tcPr>
            <w:tcW w:w="1811" w:type="dxa"/>
          </w:tcPr>
          <w:p w14:paraId="7139BCAF" w14:textId="77777777" w:rsidR="001C5B10" w:rsidRPr="00E22438" w:rsidRDefault="00000000">
            <w:pPr>
              <w:rPr>
                <w:b/>
                <w:bCs/>
              </w:rPr>
            </w:pPr>
            <w:r w:rsidRPr="00E22438">
              <w:rPr>
                <w:b/>
                <w:bCs/>
              </w:rPr>
              <w:t>Pain Points</w:t>
            </w:r>
          </w:p>
        </w:tc>
        <w:tc>
          <w:tcPr>
            <w:tcW w:w="1684" w:type="dxa"/>
          </w:tcPr>
          <w:p w14:paraId="4F086D20" w14:textId="77777777" w:rsidR="001C5B10" w:rsidRPr="00E22438" w:rsidRDefault="00000000">
            <w:pPr>
              <w:rPr>
                <w:b/>
                <w:bCs/>
              </w:rPr>
            </w:pPr>
            <w:r w:rsidRPr="00E22438">
              <w:rPr>
                <w:b/>
                <w:bCs/>
              </w:rPr>
              <w:t>Opportunities</w:t>
            </w:r>
          </w:p>
        </w:tc>
      </w:tr>
      <w:tr w:rsidR="001C5B10" w14:paraId="3531D4F0" w14:textId="77777777" w:rsidTr="002A641D">
        <w:trPr>
          <w:trHeight w:val="1594"/>
        </w:trPr>
        <w:tc>
          <w:tcPr>
            <w:tcW w:w="1612" w:type="dxa"/>
          </w:tcPr>
          <w:p w14:paraId="284A2AD6" w14:textId="77777777" w:rsidR="001C5B10" w:rsidRDefault="00000000">
            <w:r>
              <w:t>Discover App</w:t>
            </w:r>
          </w:p>
        </w:tc>
        <w:tc>
          <w:tcPr>
            <w:tcW w:w="1582" w:type="dxa"/>
          </w:tcPr>
          <w:p w14:paraId="405A118F" w14:textId="77777777" w:rsidR="001C5B10" w:rsidRDefault="00000000">
            <w:r>
              <w:t>Sees an ad or hears from a friend about Little Lemon app</w:t>
            </w:r>
          </w:p>
        </w:tc>
        <w:tc>
          <w:tcPr>
            <w:tcW w:w="1582" w:type="dxa"/>
          </w:tcPr>
          <w:p w14:paraId="5A606F2B" w14:textId="77777777" w:rsidR="001C5B10" w:rsidRDefault="00000000">
            <w:r>
              <w:t>Instagram Ad, App Store, Word-of-mouth</w:t>
            </w:r>
          </w:p>
        </w:tc>
        <w:tc>
          <w:tcPr>
            <w:tcW w:w="2187" w:type="dxa"/>
          </w:tcPr>
          <w:p w14:paraId="4095A4C1" w14:textId="77777777" w:rsidR="001C5B10" w:rsidRDefault="00000000">
            <w:r>
              <w:t>Hope this app is better than the others</w:t>
            </w:r>
          </w:p>
        </w:tc>
        <w:tc>
          <w:tcPr>
            <w:tcW w:w="1811" w:type="dxa"/>
          </w:tcPr>
          <w:p w14:paraId="47DE5BAD" w14:textId="77777777" w:rsidR="001C5B10" w:rsidRDefault="00000000">
            <w:r>
              <w:t>Skepticism from past bad app experiences</w:t>
            </w:r>
          </w:p>
        </w:tc>
        <w:tc>
          <w:tcPr>
            <w:tcW w:w="1684" w:type="dxa"/>
          </w:tcPr>
          <w:p w14:paraId="386FD457" w14:textId="77777777" w:rsidR="001C5B10" w:rsidRDefault="00000000">
            <w:r>
              <w:t>Use social proof, highlight speed and simplicity</w:t>
            </w:r>
          </w:p>
        </w:tc>
      </w:tr>
      <w:tr w:rsidR="001C5B10" w14:paraId="2FA0CFF4" w14:textId="77777777" w:rsidTr="002A641D">
        <w:trPr>
          <w:trHeight w:val="1335"/>
        </w:trPr>
        <w:tc>
          <w:tcPr>
            <w:tcW w:w="1612" w:type="dxa"/>
          </w:tcPr>
          <w:p w14:paraId="53C2D207" w14:textId="77777777" w:rsidR="001C5B10" w:rsidRDefault="00000000">
            <w:r>
              <w:t>Download App</w:t>
            </w:r>
          </w:p>
        </w:tc>
        <w:tc>
          <w:tcPr>
            <w:tcW w:w="1582" w:type="dxa"/>
          </w:tcPr>
          <w:p w14:paraId="74004463" w14:textId="77777777" w:rsidR="001C5B10" w:rsidRDefault="00000000">
            <w:r>
              <w:t>Installs from Play Store/App Store</w:t>
            </w:r>
          </w:p>
        </w:tc>
        <w:tc>
          <w:tcPr>
            <w:tcW w:w="1582" w:type="dxa"/>
          </w:tcPr>
          <w:p w14:paraId="494C6EBE" w14:textId="77777777" w:rsidR="001C5B10" w:rsidRDefault="00000000">
            <w:r>
              <w:t>App Store</w:t>
            </w:r>
          </w:p>
        </w:tc>
        <w:tc>
          <w:tcPr>
            <w:tcW w:w="2187" w:type="dxa"/>
          </w:tcPr>
          <w:p w14:paraId="144154B4" w14:textId="77777777" w:rsidR="001C5B10" w:rsidRDefault="00000000">
            <w:r>
              <w:t>Let’s see how fast I can get this done</w:t>
            </w:r>
          </w:p>
        </w:tc>
        <w:tc>
          <w:tcPr>
            <w:tcW w:w="1811" w:type="dxa"/>
          </w:tcPr>
          <w:p w14:paraId="295B4386" w14:textId="77777777" w:rsidR="001C5B10" w:rsidRDefault="00000000">
            <w:r>
              <w:t>Large app size or long sign-up process</w:t>
            </w:r>
          </w:p>
        </w:tc>
        <w:tc>
          <w:tcPr>
            <w:tcW w:w="1684" w:type="dxa"/>
          </w:tcPr>
          <w:p w14:paraId="2D3A461F" w14:textId="77777777" w:rsidR="001C5B10" w:rsidRDefault="00000000">
            <w:r>
              <w:t>Offer guest access or quick Google/Apple sign-in</w:t>
            </w:r>
          </w:p>
        </w:tc>
      </w:tr>
      <w:tr w:rsidR="001C5B10" w14:paraId="137CE374" w14:textId="77777777" w:rsidTr="002A641D">
        <w:trPr>
          <w:trHeight w:val="1335"/>
        </w:trPr>
        <w:tc>
          <w:tcPr>
            <w:tcW w:w="1612" w:type="dxa"/>
          </w:tcPr>
          <w:p w14:paraId="4756A26D" w14:textId="77777777" w:rsidR="001C5B10" w:rsidRDefault="00000000">
            <w:r>
              <w:t>Open App</w:t>
            </w:r>
          </w:p>
        </w:tc>
        <w:tc>
          <w:tcPr>
            <w:tcW w:w="1582" w:type="dxa"/>
          </w:tcPr>
          <w:p w14:paraId="61A200D1" w14:textId="77777777" w:rsidR="001C5B10" w:rsidRDefault="00000000">
            <w:r>
              <w:t>Navigates to 'Reserve a Table' section</w:t>
            </w:r>
          </w:p>
        </w:tc>
        <w:tc>
          <w:tcPr>
            <w:tcW w:w="1582" w:type="dxa"/>
          </w:tcPr>
          <w:p w14:paraId="1F064E3C" w14:textId="77777777" w:rsidR="001C5B10" w:rsidRDefault="00000000">
            <w:r>
              <w:t>App UI</w:t>
            </w:r>
          </w:p>
        </w:tc>
        <w:tc>
          <w:tcPr>
            <w:tcW w:w="2187" w:type="dxa"/>
          </w:tcPr>
          <w:p w14:paraId="4FF41462" w14:textId="77777777" w:rsidR="001C5B10" w:rsidRDefault="00000000">
            <w:r>
              <w:t>I just want to find a time and book it quickly</w:t>
            </w:r>
          </w:p>
        </w:tc>
        <w:tc>
          <w:tcPr>
            <w:tcW w:w="1811" w:type="dxa"/>
          </w:tcPr>
          <w:p w14:paraId="61BEE378" w14:textId="77777777" w:rsidR="001C5B10" w:rsidRDefault="00000000">
            <w:r>
              <w:t>Cluttered interface, unclear booking CTA</w:t>
            </w:r>
          </w:p>
        </w:tc>
        <w:tc>
          <w:tcPr>
            <w:tcW w:w="1684" w:type="dxa"/>
          </w:tcPr>
          <w:p w14:paraId="732953B3" w14:textId="77777777" w:rsidR="001C5B10" w:rsidRDefault="00000000">
            <w:r>
              <w:t>Intuitive layout with bold 'Reserve Now' button</w:t>
            </w:r>
          </w:p>
        </w:tc>
      </w:tr>
      <w:tr w:rsidR="001C5B10" w14:paraId="6D6050C6" w14:textId="77777777" w:rsidTr="002A641D">
        <w:trPr>
          <w:trHeight w:val="1065"/>
        </w:trPr>
        <w:tc>
          <w:tcPr>
            <w:tcW w:w="1612" w:type="dxa"/>
          </w:tcPr>
          <w:p w14:paraId="392EA27F" w14:textId="77777777" w:rsidR="001C5B10" w:rsidRDefault="00000000">
            <w:r>
              <w:lastRenderedPageBreak/>
              <w:t>Select Details</w:t>
            </w:r>
          </w:p>
        </w:tc>
        <w:tc>
          <w:tcPr>
            <w:tcW w:w="1582" w:type="dxa"/>
          </w:tcPr>
          <w:p w14:paraId="4D1CB54F" w14:textId="77777777" w:rsidR="001C5B10" w:rsidRDefault="00000000">
            <w:r>
              <w:t>Picks date, time, guests, and preferences</w:t>
            </w:r>
          </w:p>
        </w:tc>
        <w:tc>
          <w:tcPr>
            <w:tcW w:w="1582" w:type="dxa"/>
          </w:tcPr>
          <w:p w14:paraId="61646300" w14:textId="77777777" w:rsidR="001C5B10" w:rsidRDefault="00000000">
            <w:r>
              <w:t>Calendar, dropdown menus</w:t>
            </w:r>
          </w:p>
        </w:tc>
        <w:tc>
          <w:tcPr>
            <w:tcW w:w="2187" w:type="dxa"/>
          </w:tcPr>
          <w:p w14:paraId="6336E5E4" w14:textId="77777777" w:rsidR="001C5B10" w:rsidRDefault="00000000">
            <w:r>
              <w:t>Everything should be clear and pre-filled</w:t>
            </w:r>
          </w:p>
        </w:tc>
        <w:tc>
          <w:tcPr>
            <w:tcW w:w="1811" w:type="dxa"/>
          </w:tcPr>
          <w:p w14:paraId="4C1E5570" w14:textId="77777777" w:rsidR="001C5B10" w:rsidRDefault="00000000">
            <w:r>
              <w:t>Confusing menus, too many steps</w:t>
            </w:r>
          </w:p>
        </w:tc>
        <w:tc>
          <w:tcPr>
            <w:tcW w:w="1684" w:type="dxa"/>
          </w:tcPr>
          <w:p w14:paraId="42C07BF5" w14:textId="77777777" w:rsidR="001C5B10" w:rsidRDefault="00000000">
            <w:r>
              <w:t>Streamline form with smart defaults</w:t>
            </w:r>
          </w:p>
        </w:tc>
      </w:tr>
      <w:tr w:rsidR="001C5B10" w14:paraId="54F85B3A" w14:textId="77777777" w:rsidTr="002A641D">
        <w:trPr>
          <w:trHeight w:val="537"/>
        </w:trPr>
        <w:tc>
          <w:tcPr>
            <w:tcW w:w="1612" w:type="dxa"/>
          </w:tcPr>
          <w:p w14:paraId="2307B5EA" w14:textId="77777777" w:rsidR="001C5B10" w:rsidRDefault="00000000">
            <w:r>
              <w:t>Confirm Booking</w:t>
            </w:r>
          </w:p>
        </w:tc>
        <w:tc>
          <w:tcPr>
            <w:tcW w:w="1582" w:type="dxa"/>
          </w:tcPr>
          <w:p w14:paraId="79DAA0C1" w14:textId="77777777" w:rsidR="001C5B10" w:rsidRDefault="00000000">
            <w:r>
              <w:t>Reviews reservation and taps 'Confirm'</w:t>
            </w:r>
          </w:p>
        </w:tc>
        <w:tc>
          <w:tcPr>
            <w:tcW w:w="1582" w:type="dxa"/>
          </w:tcPr>
          <w:p w14:paraId="535608A5" w14:textId="77777777" w:rsidR="001C5B10" w:rsidRDefault="00000000">
            <w:r>
              <w:t>Summary page, confirmation screen</w:t>
            </w:r>
          </w:p>
        </w:tc>
        <w:tc>
          <w:tcPr>
            <w:tcW w:w="2187" w:type="dxa"/>
          </w:tcPr>
          <w:p w14:paraId="26967796" w14:textId="77777777" w:rsidR="001C5B10" w:rsidRDefault="00000000">
            <w:r>
              <w:t>Please don’t make me sign in again</w:t>
            </w:r>
          </w:p>
        </w:tc>
        <w:tc>
          <w:tcPr>
            <w:tcW w:w="1811" w:type="dxa"/>
          </w:tcPr>
          <w:p w14:paraId="75768091" w14:textId="77777777" w:rsidR="001C5B10" w:rsidRDefault="00000000">
            <w:r>
              <w:t>Unnecessary login steps before confirmation</w:t>
            </w:r>
          </w:p>
        </w:tc>
        <w:tc>
          <w:tcPr>
            <w:tcW w:w="1684" w:type="dxa"/>
          </w:tcPr>
          <w:p w14:paraId="5E2F3B07" w14:textId="77777777" w:rsidR="001C5B10" w:rsidRDefault="00000000">
            <w:r>
              <w:t>Allow confirmation before full account setup</w:t>
            </w:r>
          </w:p>
        </w:tc>
      </w:tr>
      <w:tr w:rsidR="001C5B10" w14:paraId="24B86636" w14:textId="77777777" w:rsidTr="002A641D">
        <w:trPr>
          <w:trHeight w:val="148"/>
        </w:trPr>
        <w:tc>
          <w:tcPr>
            <w:tcW w:w="1612" w:type="dxa"/>
          </w:tcPr>
          <w:p w14:paraId="56D0982F" w14:textId="77777777" w:rsidR="001C5B10" w:rsidRDefault="00000000">
            <w:r>
              <w:t>Get Confirmation</w:t>
            </w:r>
          </w:p>
        </w:tc>
        <w:tc>
          <w:tcPr>
            <w:tcW w:w="1582" w:type="dxa"/>
          </w:tcPr>
          <w:p w14:paraId="1B6B344B" w14:textId="77777777" w:rsidR="001C5B10" w:rsidRDefault="00000000">
            <w:r>
              <w:t>Receives in-app and SMS/email confirmation</w:t>
            </w:r>
          </w:p>
        </w:tc>
        <w:tc>
          <w:tcPr>
            <w:tcW w:w="1582" w:type="dxa"/>
          </w:tcPr>
          <w:p w14:paraId="7AC1E654" w14:textId="77777777" w:rsidR="001C5B10" w:rsidRDefault="00000000">
            <w:r>
              <w:t>Notification, SMS, Email</w:t>
            </w:r>
          </w:p>
        </w:tc>
        <w:tc>
          <w:tcPr>
            <w:tcW w:w="2187" w:type="dxa"/>
          </w:tcPr>
          <w:p w14:paraId="7BAE107C" w14:textId="77777777" w:rsidR="001C5B10" w:rsidRDefault="00000000">
            <w:r>
              <w:t>Nice. Got it confirmed. That was quick!</w:t>
            </w:r>
          </w:p>
        </w:tc>
        <w:tc>
          <w:tcPr>
            <w:tcW w:w="1811" w:type="dxa"/>
          </w:tcPr>
          <w:p w14:paraId="5FBB5B82" w14:textId="77777777" w:rsidR="001C5B10" w:rsidRDefault="00000000">
            <w:r>
              <w:t>No confirmation or delayed notification</w:t>
            </w:r>
          </w:p>
        </w:tc>
        <w:tc>
          <w:tcPr>
            <w:tcW w:w="1684" w:type="dxa"/>
          </w:tcPr>
          <w:p w14:paraId="31B26ACF" w14:textId="77777777" w:rsidR="001C5B10" w:rsidRDefault="00000000">
            <w:r>
              <w:t>Instant, clear confirmation message</w:t>
            </w:r>
          </w:p>
        </w:tc>
      </w:tr>
      <w:tr w:rsidR="001C5B10" w14:paraId="1D3BD4EC" w14:textId="77777777" w:rsidTr="002A641D">
        <w:trPr>
          <w:trHeight w:val="1335"/>
        </w:trPr>
        <w:tc>
          <w:tcPr>
            <w:tcW w:w="1612" w:type="dxa"/>
          </w:tcPr>
          <w:p w14:paraId="5135E561" w14:textId="77777777" w:rsidR="001C5B10" w:rsidRDefault="00000000">
            <w:r>
              <w:t>Prepare for Visit</w:t>
            </w:r>
          </w:p>
        </w:tc>
        <w:tc>
          <w:tcPr>
            <w:tcW w:w="1582" w:type="dxa"/>
          </w:tcPr>
          <w:p w14:paraId="1BADAA2F" w14:textId="77777777" w:rsidR="001C5B10" w:rsidRDefault="00000000">
            <w:r>
              <w:t>Checks directions, adds to calendar</w:t>
            </w:r>
          </w:p>
        </w:tc>
        <w:tc>
          <w:tcPr>
            <w:tcW w:w="1582" w:type="dxa"/>
          </w:tcPr>
          <w:p w14:paraId="70668EC9" w14:textId="77777777" w:rsidR="001C5B10" w:rsidRDefault="00000000">
            <w:r>
              <w:t>App, Google Maps, Calendar</w:t>
            </w:r>
          </w:p>
        </w:tc>
        <w:tc>
          <w:tcPr>
            <w:tcW w:w="2187" w:type="dxa"/>
          </w:tcPr>
          <w:p w14:paraId="29809A53" w14:textId="77777777" w:rsidR="001C5B10" w:rsidRDefault="00000000">
            <w:r>
              <w:t>All done. Now I can just show up</w:t>
            </w:r>
          </w:p>
        </w:tc>
        <w:tc>
          <w:tcPr>
            <w:tcW w:w="1811" w:type="dxa"/>
          </w:tcPr>
          <w:p w14:paraId="45AD2BCF" w14:textId="77777777" w:rsidR="001C5B10" w:rsidRDefault="00000000">
            <w:r>
              <w:t>No integration with maps/calendar</w:t>
            </w:r>
          </w:p>
        </w:tc>
        <w:tc>
          <w:tcPr>
            <w:tcW w:w="1684" w:type="dxa"/>
          </w:tcPr>
          <w:p w14:paraId="1F766CE2" w14:textId="77777777" w:rsidR="001C5B10" w:rsidRDefault="00000000">
            <w:r>
              <w:t>Add 'Add to Calendar' and 'Directions' button</w:t>
            </w:r>
          </w:p>
        </w:tc>
      </w:tr>
    </w:tbl>
    <w:p w14:paraId="1B642BC4" w14:textId="77777777" w:rsidR="00AE4097" w:rsidRDefault="00AE4097"/>
    <w:sectPr w:rsidR="00AE40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2695939">
    <w:abstractNumId w:val="8"/>
  </w:num>
  <w:num w:numId="2" w16cid:durableId="583339530">
    <w:abstractNumId w:val="6"/>
  </w:num>
  <w:num w:numId="3" w16cid:durableId="1874809679">
    <w:abstractNumId w:val="5"/>
  </w:num>
  <w:num w:numId="4" w16cid:durableId="591860687">
    <w:abstractNumId w:val="4"/>
  </w:num>
  <w:num w:numId="5" w16cid:durableId="1960183069">
    <w:abstractNumId w:val="7"/>
  </w:num>
  <w:num w:numId="6" w16cid:durableId="1084110148">
    <w:abstractNumId w:val="3"/>
  </w:num>
  <w:num w:numId="7" w16cid:durableId="54091089">
    <w:abstractNumId w:val="2"/>
  </w:num>
  <w:num w:numId="8" w16cid:durableId="1342077131">
    <w:abstractNumId w:val="1"/>
  </w:num>
  <w:num w:numId="9" w16cid:durableId="1228498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465C"/>
    <w:rsid w:val="0015074B"/>
    <w:rsid w:val="001C5B10"/>
    <w:rsid w:val="0029639D"/>
    <w:rsid w:val="002A641D"/>
    <w:rsid w:val="00326F90"/>
    <w:rsid w:val="00AA1D8D"/>
    <w:rsid w:val="00AE4097"/>
    <w:rsid w:val="00B47730"/>
    <w:rsid w:val="00CB0664"/>
    <w:rsid w:val="00E22438"/>
    <w:rsid w:val="00F633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F022D6"/>
  <w14:defaultImageDpi w14:val="300"/>
  <w15:docId w15:val="{22DF995E-5AEF-4622-84DE-4B7CFD223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HomePC</cp:lastModifiedBy>
  <cp:revision>2</cp:revision>
  <dcterms:created xsi:type="dcterms:W3CDTF">2013-12-23T23:15:00Z</dcterms:created>
  <dcterms:modified xsi:type="dcterms:W3CDTF">2025-04-12T16:15:00Z</dcterms:modified>
  <cp:category/>
</cp:coreProperties>
</file>